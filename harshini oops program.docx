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7E" w:rsidRPr="00A90141" w:rsidRDefault="007A707E" w:rsidP="007A707E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A90141">
        <w:rPr>
          <w:rFonts w:ascii="Times New Roman" w:hAnsi="Times New Roman" w:cs="Times New Roman"/>
          <w:sz w:val="56"/>
          <w:szCs w:val="56"/>
          <w:u w:val="single"/>
        </w:rPr>
        <w:t>OOP’</w:t>
      </w:r>
      <w:r w:rsidRPr="00A90141">
        <w:rPr>
          <w:rFonts w:ascii="Times New Roman" w:hAnsi="Times New Roman" w:cs="Times New Roman"/>
          <w:sz w:val="40"/>
          <w:szCs w:val="40"/>
          <w:u w:val="single"/>
        </w:rPr>
        <w:t>S</w:t>
      </w:r>
      <w:r w:rsidRPr="00A90141">
        <w:rPr>
          <w:rFonts w:ascii="Times New Roman" w:hAnsi="Times New Roman" w:cs="Times New Roman"/>
          <w:sz w:val="56"/>
          <w:szCs w:val="56"/>
          <w:u w:val="single"/>
        </w:rPr>
        <w:t xml:space="preserve"> ASSIGNMENT – I </w:t>
      </w:r>
      <w:r w:rsidRPr="00A90141">
        <w:rPr>
          <w:rFonts w:ascii="Times New Roman" w:hAnsi="Times New Roman" w:cs="Times New Roman"/>
          <w:sz w:val="56"/>
          <w:szCs w:val="56"/>
        </w:rPr>
        <w:t xml:space="preserve">  (C++)</w:t>
      </w:r>
    </w:p>
    <w:p w:rsidR="007A707E" w:rsidRPr="00A90141" w:rsidRDefault="00ED2BE2" w:rsidP="007A70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28"/>
          <w:szCs w:val="28"/>
        </w:rPr>
        <w:t>NAME :  S.Harshini</w:t>
      </w:r>
      <w:bookmarkStart w:id="0" w:name="_GoBack"/>
      <w:bookmarkEnd w:id="0"/>
    </w:p>
    <w:p w:rsidR="007A707E" w:rsidRPr="00A90141" w:rsidRDefault="007A707E" w:rsidP="007A707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90141">
        <w:rPr>
          <w:rFonts w:ascii="Times New Roman" w:hAnsi="Times New Roman" w:cs="Times New Roman"/>
          <w:b/>
          <w:sz w:val="28"/>
          <w:szCs w:val="28"/>
        </w:rPr>
        <w:t>DEPT :</w:t>
      </w:r>
      <w:proofErr w:type="gramEnd"/>
      <w:r w:rsidRPr="00A90141">
        <w:rPr>
          <w:rFonts w:ascii="Times New Roman" w:hAnsi="Times New Roman" w:cs="Times New Roman"/>
          <w:b/>
          <w:sz w:val="28"/>
          <w:szCs w:val="28"/>
        </w:rPr>
        <w:t xml:space="preserve">  AI &amp; DS </w:t>
      </w:r>
    </w:p>
    <w:p w:rsidR="007A707E" w:rsidRDefault="007A707E" w:rsidP="007A707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90141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A90141">
        <w:rPr>
          <w:rFonts w:ascii="Times New Roman" w:hAnsi="Times New Roman" w:cs="Times New Roman"/>
          <w:b/>
          <w:sz w:val="28"/>
          <w:szCs w:val="28"/>
        </w:rPr>
        <w:t xml:space="preserve">  II – 3</w:t>
      </w:r>
      <w:r w:rsidRPr="00A90141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Pr="00A90141">
        <w:rPr>
          <w:rFonts w:ascii="Times New Roman" w:hAnsi="Times New Roman" w:cs="Times New Roman"/>
          <w:b/>
          <w:sz w:val="28"/>
          <w:szCs w:val="28"/>
        </w:rPr>
        <w:t xml:space="preserve"> SEM</w:t>
      </w:r>
    </w:p>
    <w:p w:rsidR="00A2260C" w:rsidRPr="00A90141" w:rsidRDefault="00A2260C" w:rsidP="007A70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 ON :  21.07.2025</w:t>
      </w:r>
    </w:p>
    <w:p w:rsidR="007A707E" w:rsidRPr="00A90141" w:rsidRDefault="007A707E" w:rsidP="007A707E">
      <w:pPr>
        <w:rPr>
          <w:rFonts w:ascii="Times New Roman" w:hAnsi="Times New Roman" w:cs="Times New Roman"/>
          <w:sz w:val="28"/>
          <w:szCs w:val="28"/>
        </w:rPr>
      </w:pPr>
      <w:r w:rsidRPr="00A90141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112108" w:rsidRPr="00A90141" w:rsidRDefault="007A707E" w:rsidP="007A707E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A90141">
        <w:rPr>
          <w:rFonts w:ascii="Times New Roman" w:hAnsi="Times New Roman" w:cs="Times New Roman"/>
          <w:b/>
          <w:sz w:val="36"/>
          <w:u w:val="single"/>
        </w:rPr>
        <w:t>PROGRAM 1: RECTANGLE CLASS</w:t>
      </w:r>
    </w:p>
    <w:p w:rsidR="007A707E" w:rsidRPr="00A90141" w:rsidRDefault="004D2776">
      <w:pPr>
        <w:rPr>
          <w:rFonts w:ascii="Times New Roman" w:hAnsi="Times New Roman" w:cs="Times New Roman"/>
          <w:sz w:val="28"/>
        </w:rPr>
      </w:pPr>
      <w:r w:rsidRPr="00A90141">
        <w:rPr>
          <w:rFonts w:ascii="Times New Roman" w:hAnsi="Times New Roman" w:cs="Times New Roman"/>
          <w:sz w:val="28"/>
        </w:rPr>
        <w:t>Develop a C++ code to create a class Rectangle and object and print the member variables along with the area.</w:t>
      </w:r>
    </w:p>
    <w:p w:rsidR="00A90141" w:rsidRPr="00A90141" w:rsidRDefault="004D2776">
      <w:pPr>
        <w:rPr>
          <w:rFonts w:ascii="Times New Roman" w:hAnsi="Times New Roman" w:cs="Times New Roman"/>
          <w:sz w:val="24"/>
          <w:szCs w:val="24"/>
        </w:rPr>
      </w:pPr>
      <w:r w:rsidRPr="00A90141">
        <w:rPr>
          <w:rFonts w:ascii="Times New Roman" w:hAnsi="Times New Roman" w:cs="Times New Roman"/>
          <w:sz w:val="28"/>
        </w:rPr>
        <w:br/>
      </w:r>
      <w:r w:rsidR="007A707E" w:rsidRPr="00A90141">
        <w:rPr>
          <w:rFonts w:ascii="Times New Roman" w:hAnsi="Times New Roman" w:cs="Times New Roman"/>
          <w:b/>
          <w:sz w:val="32"/>
          <w:u w:val="single"/>
        </w:rPr>
        <w:t>CODE :</w:t>
      </w:r>
      <w:r w:rsidRPr="00A90141">
        <w:rPr>
          <w:rFonts w:ascii="Times New Roman" w:hAnsi="Times New Roman" w:cs="Times New Roman"/>
        </w:rPr>
        <w:br/>
      </w:r>
      <w:r w:rsidRPr="00A901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9014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90141">
        <w:rPr>
          <w:rFonts w:ascii="Times New Roman" w:hAnsi="Times New Roman" w:cs="Times New Roman"/>
          <w:sz w:val="24"/>
          <w:szCs w:val="24"/>
        </w:rPr>
        <w:t>&gt;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using namespace </w:t>
      </w:r>
      <w:proofErr w:type="spellStart"/>
      <w:r w:rsidRPr="00A9014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90141">
        <w:rPr>
          <w:rFonts w:ascii="Times New Roman" w:hAnsi="Times New Roman" w:cs="Times New Roman"/>
          <w:sz w:val="24"/>
          <w:szCs w:val="24"/>
        </w:rPr>
        <w:t>;</w:t>
      </w:r>
      <w:r w:rsidRPr="00A90141">
        <w:rPr>
          <w:rFonts w:ascii="Times New Roman" w:hAnsi="Times New Roman" w:cs="Times New Roman"/>
          <w:sz w:val="24"/>
          <w:szCs w:val="24"/>
        </w:rPr>
        <w:br/>
      </w:r>
      <w:r w:rsidRPr="00A90141">
        <w:rPr>
          <w:rFonts w:ascii="Times New Roman" w:hAnsi="Times New Roman" w:cs="Times New Roman"/>
          <w:sz w:val="24"/>
          <w:szCs w:val="24"/>
        </w:rPr>
        <w:br/>
        <w:t>class Rectangle {</w:t>
      </w:r>
      <w:r w:rsidRPr="00A90141">
        <w:rPr>
          <w:rFonts w:ascii="Times New Roman" w:hAnsi="Times New Roman" w:cs="Times New Roman"/>
          <w:sz w:val="24"/>
          <w:szCs w:val="24"/>
        </w:rPr>
        <w:br/>
        <w:t>public: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int length, width;</w:t>
      </w:r>
      <w:r w:rsidRPr="00A90141">
        <w:rPr>
          <w:rFonts w:ascii="Times New Roman" w:hAnsi="Times New Roman" w:cs="Times New Roman"/>
          <w:sz w:val="24"/>
          <w:szCs w:val="24"/>
        </w:rPr>
        <w:br/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void setData(int l, int w) {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    length = l;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    width = w;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90141">
        <w:rPr>
          <w:rFonts w:ascii="Times New Roman" w:hAnsi="Times New Roman" w:cs="Times New Roman"/>
          <w:sz w:val="24"/>
          <w:szCs w:val="24"/>
        </w:rPr>
        <w:br/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void display() {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    cout &lt;&lt; "Length: " &lt;&lt; length &lt;&lt; endl;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    cout &lt;&lt; "Width: " &lt;&lt; width &lt;&lt; endl;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    cout &lt;&lt; "Area: " &lt;&lt; length * width &lt;&lt; endl;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90141">
        <w:rPr>
          <w:rFonts w:ascii="Times New Roman" w:hAnsi="Times New Roman" w:cs="Times New Roman"/>
          <w:sz w:val="24"/>
          <w:szCs w:val="24"/>
        </w:rPr>
        <w:br/>
        <w:t>};</w:t>
      </w:r>
      <w:r w:rsidRPr="00A90141">
        <w:rPr>
          <w:rFonts w:ascii="Times New Roman" w:hAnsi="Times New Roman" w:cs="Times New Roman"/>
          <w:sz w:val="24"/>
          <w:szCs w:val="24"/>
        </w:rPr>
        <w:br/>
      </w:r>
      <w:r w:rsidRPr="00A90141">
        <w:rPr>
          <w:rFonts w:ascii="Times New Roman" w:hAnsi="Times New Roman" w:cs="Times New Roman"/>
          <w:sz w:val="24"/>
          <w:szCs w:val="24"/>
        </w:rPr>
        <w:br/>
        <w:t>int main() {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Rectangle r1;</w:t>
      </w:r>
      <w:r w:rsidRPr="00A90141">
        <w:rPr>
          <w:rFonts w:ascii="Times New Roman" w:hAnsi="Times New Roman" w:cs="Times New Roman"/>
          <w:sz w:val="24"/>
          <w:szCs w:val="24"/>
        </w:rPr>
        <w:br/>
      </w:r>
      <w:r w:rsidRPr="00A90141">
        <w:rPr>
          <w:rFonts w:ascii="Times New Roman" w:hAnsi="Times New Roman" w:cs="Times New Roman"/>
          <w:sz w:val="24"/>
          <w:szCs w:val="24"/>
        </w:rPr>
        <w:lastRenderedPageBreak/>
        <w:t xml:space="preserve">    r1.setData(5, 10);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r1.display();</w:t>
      </w:r>
      <w:r w:rsidRPr="00A90141">
        <w:rPr>
          <w:rFonts w:ascii="Times New Roman" w:hAnsi="Times New Roman" w:cs="Times New Roman"/>
          <w:sz w:val="24"/>
          <w:szCs w:val="24"/>
        </w:rPr>
        <w:br/>
        <w:t xml:space="preserve">    return 0;</w:t>
      </w:r>
      <w:r w:rsidR="007A707E" w:rsidRPr="00A9014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0141" w:rsidRDefault="007A707E">
      <w:pPr>
        <w:rPr>
          <w:rFonts w:ascii="Times New Roman" w:hAnsi="Times New Roman" w:cs="Times New Roman"/>
          <w:sz w:val="24"/>
          <w:szCs w:val="24"/>
        </w:rPr>
      </w:pPr>
      <w:r w:rsidRPr="00A90141">
        <w:rPr>
          <w:rFonts w:ascii="Times New Roman" w:hAnsi="Times New Roman" w:cs="Times New Roman"/>
          <w:sz w:val="24"/>
          <w:szCs w:val="24"/>
        </w:rPr>
        <w:t>}</w:t>
      </w:r>
    </w:p>
    <w:p w:rsidR="00112108" w:rsidRPr="00A90141" w:rsidRDefault="004D2776">
      <w:pPr>
        <w:rPr>
          <w:rFonts w:ascii="Times New Roman" w:hAnsi="Times New Roman" w:cs="Times New Roman"/>
          <w:sz w:val="28"/>
        </w:rPr>
      </w:pPr>
      <w:r w:rsidRPr="00A90141">
        <w:rPr>
          <w:rFonts w:ascii="Times New Roman" w:hAnsi="Times New Roman" w:cs="Times New Roman"/>
        </w:rPr>
        <w:br/>
      </w:r>
      <w:r w:rsidRPr="00A90141">
        <w:rPr>
          <w:rFonts w:ascii="Times New Roman" w:hAnsi="Times New Roman" w:cs="Times New Roman"/>
          <w:b/>
          <w:sz w:val="32"/>
          <w:u w:val="single"/>
        </w:rPr>
        <w:t>Output</w:t>
      </w:r>
      <w:proofErr w:type="gramStart"/>
      <w:r w:rsidRPr="00A90141">
        <w:rPr>
          <w:rFonts w:ascii="Times New Roman" w:hAnsi="Times New Roman" w:cs="Times New Roman"/>
          <w:b/>
          <w:sz w:val="32"/>
          <w:u w:val="single"/>
        </w:rPr>
        <w:t>:</w:t>
      </w:r>
      <w:proofErr w:type="gramEnd"/>
      <w:r w:rsidRPr="00A90141">
        <w:rPr>
          <w:rFonts w:ascii="Times New Roman" w:hAnsi="Times New Roman" w:cs="Times New Roman"/>
        </w:rPr>
        <w:br/>
      </w:r>
      <w:r w:rsidRPr="00A90141">
        <w:rPr>
          <w:rFonts w:ascii="Times New Roman" w:hAnsi="Times New Roman" w:cs="Times New Roman"/>
          <w:sz w:val="24"/>
        </w:rPr>
        <w:t>Length: 5</w:t>
      </w:r>
      <w:r w:rsidRPr="00A90141">
        <w:rPr>
          <w:rFonts w:ascii="Times New Roman" w:hAnsi="Times New Roman" w:cs="Times New Roman"/>
          <w:sz w:val="24"/>
        </w:rPr>
        <w:br/>
        <w:t>Width: 10</w:t>
      </w:r>
      <w:r w:rsidRPr="00A90141">
        <w:rPr>
          <w:rFonts w:ascii="Times New Roman" w:hAnsi="Times New Roman" w:cs="Times New Roman"/>
          <w:sz w:val="24"/>
        </w:rPr>
        <w:br/>
        <w:t>Area: 50</w:t>
      </w:r>
      <w:r w:rsidRPr="00A90141">
        <w:rPr>
          <w:rFonts w:ascii="Times New Roman" w:hAnsi="Times New Roman" w:cs="Times New Roman"/>
        </w:rPr>
        <w:br/>
      </w:r>
    </w:p>
    <w:p w:rsidR="00112108" w:rsidRPr="00A90141" w:rsidRDefault="00A90141">
      <w:pPr>
        <w:pStyle w:val="Heading1"/>
        <w:rPr>
          <w:rFonts w:ascii="Times New Roman" w:hAnsi="Times New Roman" w:cs="Times New Roman"/>
          <w:color w:val="000000" w:themeColor="text1"/>
          <w:sz w:val="36"/>
          <w:u w:val="single"/>
        </w:rPr>
      </w:pPr>
      <w:r w:rsidRPr="00A90141">
        <w:rPr>
          <w:rFonts w:ascii="Times New Roman" w:hAnsi="Times New Roman" w:cs="Times New Roman"/>
          <w:color w:val="000000" w:themeColor="text1"/>
          <w:sz w:val="36"/>
          <w:u w:val="single"/>
        </w:rPr>
        <w:t>PROGRAM 2: CONSTRUCTORS DEMONSTRATION</w:t>
      </w:r>
    </w:p>
    <w:p w:rsidR="00A90141" w:rsidRDefault="00A90141">
      <w:pPr>
        <w:rPr>
          <w:rFonts w:ascii="Times New Roman" w:hAnsi="Times New Roman" w:cs="Times New Roman"/>
        </w:rPr>
      </w:pPr>
    </w:p>
    <w:p w:rsidR="00A90141" w:rsidRDefault="004D2776">
      <w:pPr>
        <w:rPr>
          <w:rFonts w:ascii="Times New Roman" w:hAnsi="Times New Roman" w:cs="Times New Roman"/>
          <w:sz w:val="28"/>
        </w:rPr>
      </w:pPr>
      <w:r w:rsidRPr="00A90141">
        <w:rPr>
          <w:rFonts w:ascii="Times New Roman" w:hAnsi="Times New Roman" w:cs="Times New Roman"/>
          <w:sz w:val="28"/>
        </w:rPr>
        <w:t>Develop a C++ program to show the working of default constructor, parameterized constructor, and copy constructor, and destruct any object.</w:t>
      </w:r>
      <w:r w:rsidRPr="00A90141">
        <w:rPr>
          <w:rFonts w:ascii="Times New Roman" w:hAnsi="Times New Roman" w:cs="Times New Roman"/>
          <w:sz w:val="28"/>
        </w:rPr>
        <w:br/>
      </w:r>
    </w:p>
    <w:p w:rsidR="00112108" w:rsidRPr="00A90141" w:rsidRDefault="00A90141">
      <w:pPr>
        <w:rPr>
          <w:rFonts w:ascii="Times New Roman" w:hAnsi="Times New Roman" w:cs="Times New Roman"/>
          <w:sz w:val="28"/>
        </w:rPr>
      </w:pPr>
      <w:proofErr w:type="gramStart"/>
      <w:r w:rsidRPr="00A90141">
        <w:rPr>
          <w:rFonts w:ascii="Times New Roman" w:hAnsi="Times New Roman" w:cs="Times New Roman"/>
          <w:b/>
          <w:sz w:val="32"/>
          <w:u w:val="single"/>
        </w:rPr>
        <w:t>CODE :</w:t>
      </w:r>
      <w:proofErr w:type="gramEnd"/>
      <w:r w:rsidR="004D2776" w:rsidRPr="00A90141">
        <w:rPr>
          <w:rFonts w:ascii="Times New Roman" w:hAnsi="Times New Roman" w:cs="Times New Roman"/>
        </w:rPr>
        <w:br/>
      </w:r>
      <w:r w:rsidR="004D2776" w:rsidRPr="00A90141">
        <w:rPr>
          <w:rFonts w:ascii="Times New Roman" w:hAnsi="Times New Roman" w:cs="Times New Roman"/>
          <w:sz w:val="24"/>
        </w:rPr>
        <w:t>#include &lt;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iostream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>&gt;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using namespace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std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>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>class MyClass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int value;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>public: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MyClass()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value = 0;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cout &lt;&lt; "Default constructor called. Value = " &lt;&lt; value &lt;&lt; endl;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}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proofErr w:type="gramStart"/>
      <w:r w:rsidR="004D2776" w:rsidRPr="00A90141">
        <w:rPr>
          <w:rFonts w:ascii="Times New Roman" w:hAnsi="Times New Roman" w:cs="Times New Roman"/>
          <w:sz w:val="24"/>
        </w:rPr>
        <w:t>MyClass(</w:t>
      </w:r>
      <w:proofErr w:type="gramEnd"/>
      <w:r w:rsidR="004D2776" w:rsidRPr="00A90141">
        <w:rPr>
          <w:rFonts w:ascii="Times New Roman" w:hAnsi="Times New Roman" w:cs="Times New Roman"/>
          <w:sz w:val="24"/>
        </w:rPr>
        <w:t>int val)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value = val;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cout &lt;&lt; "Parameterized constructor called. Value = " &lt;&lt; value &lt;&lt; endl;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lastRenderedPageBreak/>
        <w:t xml:space="preserve">    }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proofErr w:type="gramStart"/>
      <w:r w:rsidR="004D2776" w:rsidRPr="00A90141">
        <w:rPr>
          <w:rFonts w:ascii="Times New Roman" w:hAnsi="Times New Roman" w:cs="Times New Roman"/>
          <w:sz w:val="24"/>
        </w:rPr>
        <w:t>MyClass(</w:t>
      </w:r>
      <w:proofErr w:type="gramEnd"/>
      <w:r w:rsidR="004D2776" w:rsidRPr="00A90141">
        <w:rPr>
          <w:rFonts w:ascii="Times New Roman" w:hAnsi="Times New Roman" w:cs="Times New Roman"/>
          <w:sz w:val="24"/>
        </w:rPr>
        <w:t>const MyClass &amp;obj)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value = obj.value;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cout &lt;&lt; "Copy constructor called. Value = " &lt;&lt; value &lt;&lt;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endl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>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}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~</w:t>
      </w:r>
      <w:proofErr w:type="spellStart"/>
      <w:proofErr w:type="gramStart"/>
      <w:r w:rsidR="004D2776" w:rsidRPr="00A90141">
        <w:rPr>
          <w:rFonts w:ascii="Times New Roman" w:hAnsi="Times New Roman" w:cs="Times New Roman"/>
          <w:sz w:val="24"/>
        </w:rPr>
        <w:t>MyClass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>(</w:t>
      </w:r>
      <w:proofErr w:type="gramEnd"/>
      <w:r w:rsidR="004D2776" w:rsidRPr="00A90141">
        <w:rPr>
          <w:rFonts w:ascii="Times New Roman" w:hAnsi="Times New Roman" w:cs="Times New Roman"/>
          <w:sz w:val="24"/>
        </w:rPr>
        <w:t>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cout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 xml:space="preserve"> &lt;&lt; "Destructor called for value = " &lt;&lt; value &lt;&lt;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endl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>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}</w:t>
      </w:r>
      <w:r w:rsidR="004D2776" w:rsidRPr="00A90141">
        <w:rPr>
          <w:rFonts w:ascii="Times New Roman" w:hAnsi="Times New Roman" w:cs="Times New Roman"/>
          <w:sz w:val="24"/>
        </w:rPr>
        <w:br/>
        <w:t>};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</w:r>
      <w:proofErr w:type="spellStart"/>
      <w:r w:rsidR="004D2776" w:rsidRPr="00A90141">
        <w:rPr>
          <w:rFonts w:ascii="Times New Roman" w:hAnsi="Times New Roman" w:cs="Times New Roman"/>
          <w:sz w:val="24"/>
        </w:rPr>
        <w:t>int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 xml:space="preserve"> main()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MyClass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 xml:space="preserve"> obj1;          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MyClass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 xml:space="preserve"> obj2(100);    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MyClass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 xml:space="preserve"> obj3 = obj2;   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return 0;</w:t>
      </w:r>
      <w:r w:rsidR="004D2776" w:rsidRPr="00A90141">
        <w:rPr>
          <w:rFonts w:ascii="Times New Roman" w:hAnsi="Times New Roman" w:cs="Times New Roman"/>
          <w:sz w:val="24"/>
        </w:rPr>
        <w:br/>
        <w:t>}</w:t>
      </w:r>
      <w:r w:rsidR="004D2776" w:rsidRPr="00A90141">
        <w:rPr>
          <w:rFonts w:ascii="Times New Roman" w:hAnsi="Times New Roman" w:cs="Times New Roman"/>
          <w:sz w:val="24"/>
        </w:rPr>
        <w:br/>
      </w:r>
    </w:p>
    <w:p w:rsidR="00112108" w:rsidRPr="00A90141" w:rsidRDefault="00A90141">
      <w:pPr>
        <w:rPr>
          <w:rFonts w:ascii="Times New Roman" w:hAnsi="Times New Roman" w:cs="Times New Roman"/>
        </w:rPr>
      </w:pPr>
      <w:r w:rsidRPr="00A90141">
        <w:rPr>
          <w:rFonts w:ascii="Times New Roman" w:hAnsi="Times New Roman" w:cs="Times New Roman"/>
          <w:b/>
          <w:sz w:val="32"/>
          <w:u w:val="single"/>
        </w:rPr>
        <w:t>Output</w:t>
      </w:r>
      <w:proofErr w:type="gramStart"/>
      <w:r w:rsidRPr="00A90141">
        <w:rPr>
          <w:rFonts w:ascii="Times New Roman" w:hAnsi="Times New Roman" w:cs="Times New Roman"/>
          <w:b/>
          <w:sz w:val="32"/>
          <w:u w:val="single"/>
        </w:rPr>
        <w:t>:</w:t>
      </w:r>
      <w:proofErr w:type="gramEnd"/>
      <w:r w:rsidR="004D2776" w:rsidRPr="00A90141">
        <w:rPr>
          <w:rFonts w:ascii="Times New Roman" w:hAnsi="Times New Roman" w:cs="Times New Roman"/>
        </w:rPr>
        <w:br/>
      </w:r>
      <w:r w:rsidR="004D2776" w:rsidRPr="00A90141">
        <w:rPr>
          <w:rFonts w:ascii="Times New Roman" w:hAnsi="Times New Roman" w:cs="Times New Roman"/>
          <w:sz w:val="24"/>
        </w:rPr>
        <w:t>Default constructor called. Value = 0</w:t>
      </w:r>
      <w:r w:rsidR="004D2776" w:rsidRPr="00A90141">
        <w:rPr>
          <w:rFonts w:ascii="Times New Roman" w:hAnsi="Times New Roman" w:cs="Times New Roman"/>
          <w:sz w:val="24"/>
        </w:rPr>
        <w:br/>
        <w:t>Parameterized constructor called. Value = 100</w:t>
      </w:r>
      <w:r w:rsidR="004D2776" w:rsidRPr="00A90141">
        <w:rPr>
          <w:rFonts w:ascii="Times New Roman" w:hAnsi="Times New Roman" w:cs="Times New Roman"/>
          <w:sz w:val="24"/>
        </w:rPr>
        <w:br/>
        <w:t>Copy constructor called. Value = 100</w:t>
      </w:r>
      <w:r w:rsidR="004D2776" w:rsidRPr="00A90141">
        <w:rPr>
          <w:rFonts w:ascii="Times New Roman" w:hAnsi="Times New Roman" w:cs="Times New Roman"/>
          <w:sz w:val="24"/>
        </w:rPr>
        <w:br/>
        <w:t>Destructor called for value = 100</w:t>
      </w:r>
      <w:r w:rsidR="004D2776" w:rsidRPr="00A90141">
        <w:rPr>
          <w:rFonts w:ascii="Times New Roman" w:hAnsi="Times New Roman" w:cs="Times New Roman"/>
          <w:sz w:val="24"/>
        </w:rPr>
        <w:br/>
        <w:t>Destructor called for value = 100</w:t>
      </w:r>
      <w:r w:rsidR="004D2776" w:rsidRPr="00A90141">
        <w:rPr>
          <w:rFonts w:ascii="Times New Roman" w:hAnsi="Times New Roman" w:cs="Times New Roman"/>
          <w:sz w:val="24"/>
        </w:rPr>
        <w:br/>
        <w:t>Destructor called for value = 0</w:t>
      </w:r>
      <w:r w:rsidR="004D2776" w:rsidRPr="00A90141">
        <w:rPr>
          <w:rFonts w:ascii="Times New Roman" w:hAnsi="Times New Roman" w:cs="Times New Roman"/>
        </w:rPr>
        <w:br/>
      </w:r>
    </w:p>
    <w:p w:rsidR="00112108" w:rsidRPr="00A90141" w:rsidRDefault="00A90141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A90141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PROGRAM 3: STATIC MEMBER COUNTER</w:t>
      </w:r>
    </w:p>
    <w:p w:rsidR="00A90141" w:rsidRPr="00A90141" w:rsidRDefault="00A90141" w:rsidP="00A90141">
      <w:pPr>
        <w:rPr>
          <w:rFonts w:ascii="Times New Roman" w:hAnsi="Times New Roman" w:cs="Times New Roman"/>
        </w:rPr>
      </w:pPr>
    </w:p>
    <w:p w:rsidR="00112108" w:rsidRPr="00A90141" w:rsidRDefault="004D2776">
      <w:pPr>
        <w:rPr>
          <w:rFonts w:ascii="Times New Roman" w:hAnsi="Times New Roman" w:cs="Times New Roman"/>
        </w:rPr>
      </w:pPr>
      <w:r w:rsidRPr="00A90141">
        <w:rPr>
          <w:rFonts w:ascii="Times New Roman" w:hAnsi="Times New Roman" w:cs="Times New Roman"/>
          <w:sz w:val="28"/>
        </w:rPr>
        <w:t>Create a C++ program with a class Counter that has a static member Count. Track the number of objects created. Implement a static getCount() to return this count. In the main function, create multiple Counter objects and display the count.</w:t>
      </w:r>
      <w:r w:rsidRPr="00A90141">
        <w:rPr>
          <w:rFonts w:ascii="Times New Roman" w:hAnsi="Times New Roman" w:cs="Times New Roman"/>
        </w:rPr>
        <w:br/>
      </w:r>
    </w:p>
    <w:p w:rsidR="00112108" w:rsidRPr="00A90141" w:rsidRDefault="00A90141">
      <w:pPr>
        <w:rPr>
          <w:rFonts w:ascii="Times New Roman" w:hAnsi="Times New Roman" w:cs="Times New Roman"/>
        </w:rPr>
      </w:pPr>
      <w:r w:rsidRPr="00A90141">
        <w:rPr>
          <w:rFonts w:ascii="Times New Roman" w:hAnsi="Times New Roman" w:cs="Times New Roman"/>
          <w:b/>
          <w:sz w:val="32"/>
          <w:u w:val="single"/>
        </w:rPr>
        <w:lastRenderedPageBreak/>
        <w:t>CODE :</w:t>
      </w:r>
      <w:r w:rsidR="004D2776" w:rsidRPr="00A90141">
        <w:rPr>
          <w:rFonts w:ascii="Times New Roman" w:hAnsi="Times New Roman" w:cs="Times New Roman"/>
        </w:rPr>
        <w:br/>
      </w:r>
      <w:r w:rsidR="004D2776" w:rsidRPr="00A90141">
        <w:rPr>
          <w:rFonts w:ascii="Times New Roman" w:hAnsi="Times New Roman" w:cs="Times New Roman"/>
          <w:sz w:val="24"/>
        </w:rPr>
        <w:t>#include &lt;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iostream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>&gt;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using namespace </w:t>
      </w:r>
      <w:proofErr w:type="spellStart"/>
      <w:r w:rsidR="004D2776" w:rsidRPr="00A90141">
        <w:rPr>
          <w:rFonts w:ascii="Times New Roman" w:hAnsi="Times New Roman" w:cs="Times New Roman"/>
          <w:sz w:val="24"/>
        </w:rPr>
        <w:t>std</w:t>
      </w:r>
      <w:proofErr w:type="spellEnd"/>
      <w:r w:rsidR="004D2776" w:rsidRPr="00A90141">
        <w:rPr>
          <w:rFonts w:ascii="Times New Roman" w:hAnsi="Times New Roman" w:cs="Times New Roman"/>
          <w:sz w:val="24"/>
        </w:rPr>
        <w:t>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>class Counter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static int count;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>public: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Counter()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count++;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}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static int getCount()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    return count;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}</w:t>
      </w:r>
      <w:r w:rsidR="004D2776" w:rsidRPr="00A90141">
        <w:rPr>
          <w:rFonts w:ascii="Times New Roman" w:hAnsi="Times New Roman" w:cs="Times New Roman"/>
          <w:sz w:val="24"/>
        </w:rPr>
        <w:br/>
        <w:t>};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>int Counter::count = 0;</w:t>
      </w:r>
      <w:r w:rsidR="004D2776" w:rsidRPr="00A90141">
        <w:rPr>
          <w:rFonts w:ascii="Times New Roman" w:hAnsi="Times New Roman" w:cs="Times New Roman"/>
          <w:sz w:val="24"/>
        </w:rPr>
        <w:br/>
      </w:r>
      <w:r w:rsidR="004D2776" w:rsidRPr="00A90141">
        <w:rPr>
          <w:rFonts w:ascii="Times New Roman" w:hAnsi="Times New Roman" w:cs="Times New Roman"/>
          <w:sz w:val="24"/>
        </w:rPr>
        <w:br/>
        <w:t>int main() {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Counter c1, c2, c3;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cout &lt;&lt; "Total objects created: " &lt;&lt; Counter::getCount() &lt;&lt; endl;</w:t>
      </w:r>
      <w:r w:rsidR="004D2776" w:rsidRPr="00A90141">
        <w:rPr>
          <w:rFonts w:ascii="Times New Roman" w:hAnsi="Times New Roman" w:cs="Times New Roman"/>
          <w:sz w:val="24"/>
        </w:rPr>
        <w:br/>
        <w:t xml:space="preserve">    return 0;</w:t>
      </w:r>
      <w:r w:rsidR="004D2776" w:rsidRPr="00A90141">
        <w:rPr>
          <w:rFonts w:ascii="Times New Roman" w:hAnsi="Times New Roman" w:cs="Times New Roman"/>
          <w:sz w:val="24"/>
        </w:rPr>
        <w:br/>
        <w:t>}</w:t>
      </w:r>
      <w:r w:rsidR="004D2776" w:rsidRPr="00A90141">
        <w:rPr>
          <w:rFonts w:ascii="Times New Roman" w:hAnsi="Times New Roman" w:cs="Times New Roman"/>
        </w:rPr>
        <w:br/>
      </w:r>
    </w:p>
    <w:p w:rsidR="00112108" w:rsidRDefault="00A90141">
      <w:pPr>
        <w:rPr>
          <w:rFonts w:ascii="Times New Roman" w:hAnsi="Times New Roman" w:cs="Times New Roman"/>
        </w:rPr>
      </w:pPr>
      <w:r w:rsidRPr="00A90141">
        <w:rPr>
          <w:rFonts w:ascii="Times New Roman" w:hAnsi="Times New Roman" w:cs="Times New Roman"/>
          <w:b/>
          <w:sz w:val="32"/>
          <w:u w:val="single"/>
        </w:rPr>
        <w:t>Output</w:t>
      </w:r>
      <w:proofErr w:type="gramStart"/>
      <w:r w:rsidRPr="00A90141">
        <w:rPr>
          <w:rFonts w:ascii="Times New Roman" w:hAnsi="Times New Roman" w:cs="Times New Roman"/>
          <w:b/>
          <w:sz w:val="32"/>
          <w:u w:val="single"/>
        </w:rPr>
        <w:t>:</w:t>
      </w:r>
      <w:proofErr w:type="gramEnd"/>
      <w:r w:rsidR="004D2776" w:rsidRPr="00A90141">
        <w:rPr>
          <w:rFonts w:ascii="Times New Roman" w:hAnsi="Times New Roman" w:cs="Times New Roman"/>
        </w:rPr>
        <w:br/>
      </w:r>
      <w:r w:rsidR="004D2776" w:rsidRPr="00A90141">
        <w:rPr>
          <w:rFonts w:ascii="Times New Roman" w:hAnsi="Times New Roman" w:cs="Times New Roman"/>
          <w:sz w:val="24"/>
        </w:rPr>
        <w:t>Total objects created: 3</w:t>
      </w:r>
      <w:r w:rsidR="004D2776" w:rsidRPr="00A90141">
        <w:rPr>
          <w:rFonts w:ascii="Times New Roman" w:hAnsi="Times New Roman" w:cs="Times New Roman"/>
        </w:rPr>
        <w:br/>
      </w:r>
    </w:p>
    <w:p w:rsidR="00A90141" w:rsidRDefault="00A90141">
      <w:pPr>
        <w:rPr>
          <w:rFonts w:ascii="Times New Roman" w:hAnsi="Times New Roman" w:cs="Times New Roman"/>
        </w:rPr>
      </w:pPr>
    </w:p>
    <w:p w:rsidR="00A90141" w:rsidRDefault="00A90141">
      <w:pPr>
        <w:rPr>
          <w:rFonts w:ascii="Times New Roman" w:hAnsi="Times New Roman" w:cs="Times New Roman"/>
        </w:rPr>
      </w:pPr>
    </w:p>
    <w:p w:rsidR="00A90141" w:rsidRDefault="00A90141">
      <w:pPr>
        <w:rPr>
          <w:rFonts w:ascii="Times New Roman" w:hAnsi="Times New Roman" w:cs="Times New Roman"/>
        </w:rPr>
      </w:pPr>
    </w:p>
    <w:p w:rsidR="00A90141" w:rsidRDefault="00A90141">
      <w:pPr>
        <w:rPr>
          <w:rFonts w:ascii="Times New Roman" w:hAnsi="Times New Roman" w:cs="Times New Roman"/>
        </w:rPr>
      </w:pPr>
    </w:p>
    <w:p w:rsidR="00A90141" w:rsidRDefault="00A90141">
      <w:pPr>
        <w:rPr>
          <w:rFonts w:ascii="Times New Roman" w:hAnsi="Times New Roman" w:cs="Times New Roman"/>
        </w:rPr>
      </w:pPr>
    </w:p>
    <w:p w:rsidR="00A90141" w:rsidRDefault="00A90141">
      <w:pPr>
        <w:rPr>
          <w:rFonts w:ascii="Times New Roman" w:hAnsi="Times New Roman" w:cs="Times New Roman"/>
        </w:rPr>
      </w:pPr>
    </w:p>
    <w:p w:rsidR="00A90141" w:rsidRPr="00A90141" w:rsidRDefault="00A90141" w:rsidP="00A901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sectPr w:rsidR="00A90141" w:rsidRPr="00A90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2108"/>
    <w:rsid w:val="0015074B"/>
    <w:rsid w:val="0029639D"/>
    <w:rsid w:val="00326F90"/>
    <w:rsid w:val="004D2776"/>
    <w:rsid w:val="007A707E"/>
    <w:rsid w:val="00A2260C"/>
    <w:rsid w:val="00A90141"/>
    <w:rsid w:val="00AA1D8D"/>
    <w:rsid w:val="00B47730"/>
    <w:rsid w:val="00CB0664"/>
    <w:rsid w:val="00ED2B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1E775"/>
  <w14:defaultImageDpi w14:val="300"/>
  <w15:docId w15:val="{9FB66502-F330-4C6E-B6B7-F662806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B4587-F317-453F-89F8-C0E716C3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Harshini Suresh</cp:lastModifiedBy>
  <cp:revision>3</cp:revision>
  <dcterms:created xsi:type="dcterms:W3CDTF">2025-07-20T08:01:00Z</dcterms:created>
  <dcterms:modified xsi:type="dcterms:W3CDTF">2025-07-27T06:00:00Z</dcterms:modified>
</cp:coreProperties>
</file>